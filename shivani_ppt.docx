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9"/>
        <w:rPr>
          <w:rFonts w:ascii="Times New Roman"/>
          <w:sz w:val="22"/>
        </w:rPr>
      </w:pPr>
    </w:p>
    <w:p>
      <w:pPr>
        <w:spacing w:before="0" w:line="671" w:lineRule="exact"/>
        <w:ind w:left="6309" w:right="0" w:firstLine="0"/>
        <w:jc w:val="left"/>
        <w:rPr>
          <w:b/>
          <w:sz w:val="56"/>
        </w:rPr>
      </w:pPr>
      <w:r>
        <w:rPr>
          <w:b/>
          <w:sz w:val="56"/>
        </w:rPr>
        <w:t>Shivani Akunoori</w:t>
      </w:r>
    </w:p>
    <w:p>
      <w:pPr>
        <w:pStyle w:val="2"/>
        <w:numPr>
          <w:ilvl w:val="0"/>
          <w:numId w:val="1"/>
        </w:numPr>
        <w:tabs>
          <w:tab w:val="left" w:pos="4304"/>
          <w:tab w:val="left" w:pos="4305"/>
        </w:tabs>
        <w:spacing w:before="66" w:after="0" w:line="529" w:lineRule="exact"/>
        <w:ind w:left="4304" w:right="0" w:hanging="432"/>
        <w:jc w:val="left"/>
      </w:pPr>
      <w:r>
        <w:t xml:space="preserve">MIMS Degree College , Mancherial district, </w:t>
      </w:r>
      <w:r>
        <w:rPr>
          <w:spacing w:val="-5"/>
        </w:rPr>
        <w:t xml:space="preserve">Telangana </w:t>
      </w:r>
      <w:r>
        <w:rPr>
          <w:spacing w:val="-3"/>
        </w:rPr>
        <w:t xml:space="preserve">State </w:t>
      </w:r>
      <w:r>
        <w:t>, BSc (M.St.Cs)</w:t>
      </w:r>
      <w:r>
        <w:rPr>
          <w:spacing w:val="-19"/>
        </w:rPr>
        <w:t xml:space="preserve"> </w:t>
      </w:r>
      <w:r>
        <w:t>2022</w:t>
      </w:r>
    </w:p>
    <w:p>
      <w:pPr>
        <w:spacing w:before="0" w:line="382" w:lineRule="exact"/>
        <w:ind w:left="3873" w:right="0" w:firstLine="0"/>
        <w:jc w:val="left"/>
        <w:rPr>
          <w:rFonts w:ascii="Arial Unicode MS" w:hAnsi="Arial Unicode MS"/>
          <w:sz w:val="36"/>
        </w:rPr>
      </w:pPr>
      <w:r>
        <w:rPr>
          <w:rFonts w:ascii="Arial Unicode MS" w:hAnsi="Arial Unicode MS"/>
          <w:w w:val="58"/>
          <w:sz w:val="36"/>
        </w:rPr>
        <w:t>▪</w:t>
      </w:r>
    </w:p>
    <w:p>
      <w:pPr>
        <w:spacing w:before="0" w:line="292" w:lineRule="exact"/>
        <w:ind w:left="4304" w:right="0" w:firstLine="0"/>
        <w:jc w:val="left"/>
        <w:rPr>
          <w:sz w:val="36"/>
        </w:rPr>
      </w:pPr>
      <w:r>
        <w:rPr>
          <w:sz w:val="36"/>
        </w:rPr>
        <w:t>Pursuing Certification Course Of Junior Full stack Java Developer by Tata STRIVE</w:t>
      </w:r>
    </w:p>
    <w:p>
      <w:pPr>
        <w:pStyle w:val="6"/>
        <w:spacing w:before="6" w:line="300" w:lineRule="exact"/>
        <w:ind w:left="4612"/>
      </w:pPr>
      <w:r>
        <w:t>Hyderabad</w:t>
      </w:r>
    </w:p>
    <w:p>
      <w:pPr>
        <w:pStyle w:val="6"/>
        <w:tabs>
          <w:tab w:val="left" w:pos="7880"/>
        </w:tabs>
        <w:spacing w:line="521" w:lineRule="exact"/>
        <w:ind w:right="987"/>
        <w:jc w:val="center"/>
        <w:rPr>
          <w:sz w:val="36"/>
        </w:rPr>
      </w:pPr>
      <w:r>
        <w:fldChar w:fldCharType="begin"/>
      </w:r>
      <w:r>
        <w:instrText xml:space="preserve"> HYPERLINK "mailto:shivaniakunoori.ts04@gmail.com" \h </w:instrText>
      </w:r>
      <w:r>
        <w:fldChar w:fldCharType="separate"/>
      </w:r>
      <w:r>
        <w:rPr>
          <w:color w:val="0000FF"/>
          <w:u w:val="thick" w:color="0000FF"/>
        </w:rPr>
        <w:t>shivaniakunoori.ts04@gmail.com</w:t>
      </w:r>
      <w:r>
        <w:rPr>
          <w:color w:val="0000FF"/>
          <w:u w:val="thick" w:color="0000FF"/>
        </w:rPr>
        <w:fldChar w:fldCharType="end"/>
      </w:r>
      <w:r>
        <w:rPr>
          <w:color w:val="0000FF"/>
        </w:rPr>
        <w:tab/>
      </w:r>
      <w:r>
        <w:rPr>
          <w:position w:val="18"/>
          <w:sz w:val="36"/>
        </w:rPr>
        <w:t>–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9200" w:h="10800" w:orient="landscape"/>
          <w:pgMar w:top="0" w:right="240" w:bottom="0" w:left="740" w:header="720" w:footer="720" w:gutter="0"/>
          <w:cols w:space="720" w:num="1"/>
        </w:sectPr>
      </w:pPr>
    </w:p>
    <w:p>
      <w:pPr>
        <w:spacing w:before="36"/>
        <w:ind w:left="366" w:right="0" w:firstLine="0"/>
        <w:jc w:val="left"/>
        <w:rPr>
          <w:sz w:val="32"/>
        </w:rPr>
      </w:pPr>
      <w:r>
        <w:rPr>
          <w:color w:val="FFFFFF"/>
          <w:sz w:val="32"/>
        </w:rPr>
        <w:t>PROFILE:</w:t>
      </w:r>
    </w:p>
    <w:p>
      <w:pPr>
        <w:tabs>
          <w:tab w:val="left" w:pos="8133"/>
        </w:tabs>
        <w:spacing w:before="36"/>
        <w:ind w:left="366" w:right="0" w:firstLine="0"/>
        <w:jc w:val="left"/>
        <w:rPr>
          <w:sz w:val="32"/>
        </w:rPr>
      </w:pPr>
      <w:r>
        <w:br w:type="column"/>
      </w:r>
      <w:r>
        <w:rPr>
          <w:sz w:val="32"/>
        </w:rPr>
        <w:t>TECHNICAL</w:t>
      </w:r>
      <w:r>
        <w:rPr>
          <w:spacing w:val="-7"/>
          <w:sz w:val="32"/>
        </w:rPr>
        <w:t xml:space="preserve"> </w:t>
      </w:r>
      <w:r>
        <w:rPr>
          <w:sz w:val="32"/>
        </w:rPr>
        <w:t>PROFICIENCY</w:t>
      </w:r>
      <w:r>
        <w:rPr>
          <w:sz w:val="32"/>
        </w:rPr>
        <w:tab/>
      </w:r>
      <w:r>
        <w:rPr>
          <w:position w:val="-4"/>
          <w:sz w:val="32"/>
        </w:rPr>
        <w:t>PERSONAL</w:t>
      </w:r>
      <w:r>
        <w:rPr>
          <w:spacing w:val="-2"/>
          <w:position w:val="-4"/>
          <w:sz w:val="32"/>
        </w:rPr>
        <w:t xml:space="preserve"> </w:t>
      </w:r>
      <w:r>
        <w:rPr>
          <w:position w:val="-4"/>
          <w:sz w:val="32"/>
        </w:rPr>
        <w:t>INTEREST</w:t>
      </w:r>
    </w:p>
    <w:p>
      <w:pPr>
        <w:spacing w:after="0"/>
        <w:jc w:val="left"/>
        <w:rPr>
          <w:sz w:val="32"/>
        </w:rPr>
        <w:sectPr>
          <w:type w:val="continuous"/>
          <w:pgSz w:w="19200" w:h="10800" w:orient="landscape"/>
          <w:pgMar w:top="0" w:right="240" w:bottom="0" w:left="740" w:header="720" w:footer="720" w:gutter="0"/>
          <w:cols w:equalWidth="0" w:num="2">
            <w:col w:w="1558" w:space="2546"/>
            <w:col w:w="14116"/>
          </w:cols>
        </w:sectPr>
      </w:pPr>
    </w:p>
    <w:p>
      <w:pPr>
        <w:pStyle w:val="8"/>
        <w:numPr>
          <w:ilvl w:val="0"/>
          <w:numId w:val="2"/>
        </w:numPr>
        <w:tabs>
          <w:tab w:val="left" w:pos="570"/>
          <w:tab w:val="left" w:pos="571"/>
        </w:tabs>
        <w:spacing w:before="21" w:after="0" w:line="235" w:lineRule="auto"/>
        <w:ind w:left="571" w:right="38" w:hanging="410"/>
        <w:jc w:val="left"/>
        <w:rPr>
          <w:sz w:val="28"/>
        </w:rPr>
      </w:pPr>
      <w:r>
        <w:pict>
          <v:group id="_x0000_s1026" o:spid="_x0000_s1026" o:spt="203" style="position:absolute;left:0pt;margin-left:0pt;margin-top:0pt;height:62.15pt;width:959.8pt;mso-position-horizontal-relative:page;mso-position-vertical-relative:page;z-index:-251656192;mso-width-relative:page;mso-height-relative:page;" coordsize="19196,1243">
            <o:lock v:ext="edit"/>
            <v:shape id="_x0000_s1027" o:spid="_x0000_s1027" o:spt="75" type="#_x0000_t75" style="position:absolute;left:0;top:0;height:1243;width:1919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7577;top:273;height:663;width:14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720;top:376;height:560;width:12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60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JFSJD</w:t>
                    </w:r>
                  </w:p>
                </w:txbxContent>
              </v:textbox>
            </v:shape>
          </v:group>
        </w:pict>
      </w:r>
      <w:r>
        <w:pict>
          <v:group id="_x0000_s1030" o:spid="_x0000_s1030" o:spt="203" style="position:absolute;left:0pt;margin-left:0pt;margin-top:67.95pt;height:472.05pt;width:960pt;mso-position-horizontal-relative:page;mso-position-vertical-relative:page;z-index:-251655168;mso-width-relative:page;mso-height-relative:page;" coordorigin="0,1359" coordsize="19200,9441">
            <o:lock v:ext="edit"/>
            <v:shape id="_x0000_s1031" o:spid="_x0000_s1031" o:spt="75" type="#_x0000_t75" style="position:absolute;left:0;top:9997;height:803;width:344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style="position:absolute;left:19;top:1613;height:3510;width:19180;" fillcolor="#EBC9BA" filled="t" stroked="f" coordorigin="20,1613" coordsize="19180,3510" path="m783,1613l20,1613,20,5123,783,5123,783,1613m19200,1613l4301,1613,4301,5123,19200,5123,19200,1613e">
              <v:path arrowok="t"/>
              <v:fill on="t" focussize="0,0"/>
              <v:stroke on="f"/>
              <v:imagedata o:title=""/>
              <o:lock v:ext="edit"/>
            </v:shape>
            <v:rect id="_x0000_s1033" o:spid="_x0000_s1033" o:spt="1" style="position:absolute;left:783;top:1359;height:9441;width:3519;" fillcolor="#6B9999" filled="t" stroked="f" coordsize="21600,21600">
              <v:path/>
              <v:fill on="t" opacity="46260f" focussize="0,0"/>
              <v:stroke on="f"/>
              <v:imagedata o:title=""/>
              <o:lock v:ext="edit"/>
            </v:rect>
            <v:shape id="_x0000_s1034" o:spid="_x0000_s1034" o:spt="75" type="#_x0000_t75" style="position:absolute;left:4564;top:5263;height:361;width:47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12263;top:5335;height:361;width:47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6" o:spid="_x0000_s1036" o:spt="75" type="#_x0000_t75" style="position:absolute;left:4488;top:7886;height:466;width:73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12234;top:7840;height:361;width:47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8" o:spid="_x0000_s1038" o:spt="75" type="#_x0000_t75" style="position:absolute;left:4675;top:3797;height:533;width:52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9" o:spid="_x0000_s1039" o:spt="75" type="#_x0000_t75" style="position:absolute;left:4685;top:4348;height:552;width:55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0" o:spid="_x0000_s1040" o:spt="75" type="#_x0000_t75" style="position:absolute;left:659;top:4516;height:1712;width:338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1" o:spid="_x0000_s1041" o:spt="75" type="#_x0000_t75" style="position:absolute;left:1086;top:2032;height:2525;width:253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style="position:absolute;left:1036;top:1865;height:2741;width:2632;" filled="f" stroked="t" coordorigin="1036,1866" coordsize="2632,2741" path="m1036,3236l1039,3159,1045,3082,1055,3007,1069,2933,1087,2860,1108,2789,1133,2720,1161,2652,1193,2587,1228,2524,1266,2463,1307,2404,1351,2347,1397,2293,1447,2242,1499,2193,1553,2148,1609,2105,1668,2065,1729,2029,1792,1996,1856,1966,1923,1940,1991,1918,2060,1900,2131,1885,2204,1874,2277,1868,2352,1866,2432,1868,2512,1876,2590,1889,2668,1906,2744,1928,2819,1955,2892,1986,2963,2022,3032,2063,3098,2108,3163,2157,3224,2210,3282,2267,3334,2324,3381,2383,3426,2444,3467,2508,3504,2574,3538,2642,3568,2712,3594,2783,3616,2856,3635,2930,3649,3005,3659,3082,3666,3159,3668,3236,3666,3314,3659,3391,3649,3466,3635,3540,3618,3613,3596,3684,3571,3753,3543,3820,3511,3886,3476,3949,3438,4010,3397,4069,3353,4125,3307,4179,3257,4231,3206,4279,3151,4325,3095,4368,3036,4407,2975,4444,2913,4477,2848,4506,2781,4532,2713,4554,2644,4573,2573,4588,2500,4598,2427,4605,2352,4607,2277,4605,2204,4598,2131,4588,2060,4573,1991,4554,1923,4532,1856,4506,1792,4477,1729,4444,1668,4407,1609,4368,1553,4325,1499,4279,1447,4231,1397,4179,1351,4125,1307,4069,1266,4010,1228,3949,1193,3886,1161,3820,1133,3753,1108,3684,1087,3613,1069,3540,1055,3466,1045,3391,1039,3314,1036,3236xe">
              <v:path arrowok="t"/>
              <v:fill on="f" focussize="0,0"/>
              <v:stroke weight="5pt" color="#333333"/>
              <v:imagedata o:title=""/>
              <o:lock v:ext="edit"/>
            </v:shape>
          </v:group>
        </w:pict>
      </w:r>
      <w:r>
        <w:rPr>
          <w:sz w:val="28"/>
        </w:rPr>
        <w:t>High school – Board of Secondary Education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 xml:space="preserve">Telangana </w:t>
      </w:r>
      <w:r>
        <w:rPr>
          <w:spacing w:val="-3"/>
          <w:sz w:val="28"/>
        </w:rPr>
        <w:t xml:space="preserve">State </w:t>
      </w:r>
      <w:r>
        <w:rPr>
          <w:sz w:val="28"/>
        </w:rPr>
        <w:t>, INDIA</w:t>
      </w:r>
    </w:p>
    <w:p>
      <w:pPr>
        <w:pStyle w:val="6"/>
        <w:spacing w:line="338" w:lineRule="exact"/>
        <w:ind w:left="571"/>
      </w:pPr>
      <w:r>
        <w:t>2016-2017</w:t>
      </w:r>
      <w:r>
        <w:rPr>
          <w:spacing w:val="60"/>
        </w:rPr>
        <w:t xml:space="preserve"> </w:t>
      </w:r>
      <w:r>
        <w:t>7.8</w:t>
      </w:r>
    </w:p>
    <w:p>
      <w:pPr>
        <w:pStyle w:val="8"/>
        <w:numPr>
          <w:ilvl w:val="0"/>
          <w:numId w:val="3"/>
        </w:numPr>
        <w:tabs>
          <w:tab w:val="left" w:pos="570"/>
          <w:tab w:val="left" w:pos="571"/>
        </w:tabs>
        <w:spacing w:before="2" w:after="0" w:line="235" w:lineRule="auto"/>
        <w:ind w:left="571" w:right="595" w:hanging="452"/>
        <w:jc w:val="left"/>
        <w:rPr>
          <w:sz w:val="28"/>
        </w:rPr>
      </w:pPr>
      <w:r>
        <w:rPr>
          <w:sz w:val="28"/>
        </w:rPr>
        <w:t>Intermediate- 2017-2019</w:t>
      </w:r>
      <w:r>
        <w:rPr>
          <w:spacing w:val="56"/>
          <w:sz w:val="28"/>
        </w:rPr>
        <w:t xml:space="preserve"> </w:t>
      </w:r>
      <w:r>
        <w:rPr>
          <w:spacing w:val="-5"/>
          <w:sz w:val="28"/>
        </w:rPr>
        <w:t>779</w:t>
      </w:r>
    </w:p>
    <w:p>
      <w:pPr>
        <w:pStyle w:val="8"/>
        <w:numPr>
          <w:ilvl w:val="0"/>
          <w:numId w:val="4"/>
        </w:numPr>
        <w:tabs>
          <w:tab w:val="left" w:pos="570"/>
          <w:tab w:val="left" w:pos="571"/>
        </w:tabs>
        <w:spacing w:before="6" w:after="0" w:line="235" w:lineRule="auto"/>
        <w:ind w:left="571" w:right="218" w:hanging="410"/>
        <w:jc w:val="left"/>
        <w:rPr>
          <w:sz w:val="28"/>
        </w:rPr>
      </w:pPr>
      <w:r>
        <w:rPr>
          <w:sz w:val="28"/>
        </w:rPr>
        <w:t xml:space="preserve">BSc M.St.Cs – (2019-2022) </w:t>
      </w:r>
      <w:r>
        <w:rPr>
          <w:spacing w:val="-6"/>
          <w:sz w:val="28"/>
        </w:rPr>
        <w:t xml:space="preserve">CGPA- </w:t>
      </w:r>
      <w:r>
        <w:rPr>
          <w:sz w:val="28"/>
        </w:rPr>
        <w:t>8.14</w:t>
      </w:r>
    </w:p>
    <w:p>
      <w:pPr>
        <w:pStyle w:val="6"/>
      </w:pPr>
    </w:p>
    <w:p>
      <w:pPr>
        <w:pStyle w:val="6"/>
        <w:spacing w:line="341" w:lineRule="exact"/>
        <w:ind w:left="119"/>
      </w:pPr>
      <w:r>
        <w:rPr>
          <w:color w:val="FFFFFF"/>
        </w:rPr>
        <w:t>LANGUAGE:</w:t>
      </w:r>
    </w:p>
    <w:p>
      <w:pPr>
        <w:pStyle w:val="8"/>
        <w:numPr>
          <w:ilvl w:val="0"/>
          <w:numId w:val="4"/>
        </w:numPr>
        <w:tabs>
          <w:tab w:val="left" w:pos="568"/>
          <w:tab w:val="left" w:pos="569"/>
        </w:tabs>
        <w:spacing w:before="0" w:after="0" w:line="340" w:lineRule="exact"/>
        <w:ind w:left="569" w:right="0" w:hanging="408"/>
        <w:jc w:val="left"/>
        <w:rPr>
          <w:sz w:val="28"/>
        </w:rPr>
      </w:pPr>
      <w:r>
        <w:rPr>
          <w:sz w:val="28"/>
        </w:rPr>
        <w:t>English</w:t>
      </w:r>
    </w:p>
    <w:p>
      <w:pPr>
        <w:pStyle w:val="8"/>
        <w:numPr>
          <w:ilvl w:val="0"/>
          <w:numId w:val="4"/>
        </w:numPr>
        <w:tabs>
          <w:tab w:val="left" w:pos="568"/>
          <w:tab w:val="left" w:pos="569"/>
        </w:tabs>
        <w:spacing w:before="0" w:after="0" w:line="340" w:lineRule="exact"/>
        <w:ind w:left="569" w:right="0" w:hanging="408"/>
        <w:jc w:val="left"/>
        <w:rPr>
          <w:sz w:val="28"/>
        </w:rPr>
      </w:pPr>
      <w:r>
        <w:rPr>
          <w:sz w:val="28"/>
        </w:rPr>
        <w:t>Hindi</w:t>
      </w:r>
    </w:p>
    <w:p>
      <w:pPr>
        <w:pStyle w:val="8"/>
        <w:numPr>
          <w:ilvl w:val="0"/>
          <w:numId w:val="5"/>
        </w:numPr>
        <w:tabs>
          <w:tab w:val="left" w:pos="568"/>
          <w:tab w:val="left" w:pos="569"/>
        </w:tabs>
        <w:spacing w:before="0" w:after="0" w:line="341" w:lineRule="exact"/>
        <w:ind w:left="569" w:right="0" w:hanging="450"/>
        <w:jc w:val="left"/>
        <w:rPr>
          <w:sz w:val="28"/>
        </w:rPr>
      </w:pPr>
      <w:r>
        <w:rPr>
          <w:spacing w:val="-5"/>
          <w:sz w:val="28"/>
        </w:rPr>
        <w:t>Telugu</w:t>
      </w:r>
    </w:p>
    <w:p>
      <w:pPr>
        <w:pStyle w:val="8"/>
        <w:numPr>
          <w:ilvl w:val="1"/>
          <w:numId w:val="5"/>
        </w:numPr>
        <w:tabs>
          <w:tab w:val="left" w:pos="808"/>
          <w:tab w:val="left" w:pos="809"/>
        </w:tabs>
        <w:spacing w:before="14" w:after="0" w:line="240" w:lineRule="auto"/>
        <w:ind w:left="808" w:right="0" w:hanging="409"/>
        <w:jc w:val="left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t xml:space="preserve"> </w:t>
      </w:r>
      <w:r>
        <w:rPr>
          <w:spacing w:val="-8"/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</w:p>
    <w:p>
      <w:pPr>
        <w:pStyle w:val="8"/>
        <w:numPr>
          <w:ilvl w:val="1"/>
          <w:numId w:val="5"/>
        </w:numPr>
        <w:tabs>
          <w:tab w:val="left" w:pos="808"/>
          <w:tab w:val="left" w:pos="809"/>
        </w:tabs>
        <w:spacing w:before="58" w:after="0" w:line="240" w:lineRule="auto"/>
        <w:ind w:left="808" w:right="0" w:hanging="409"/>
        <w:jc w:val="left"/>
        <w:rPr>
          <w:sz w:val="28"/>
        </w:rPr>
      </w:pPr>
      <w:r>
        <w:rPr>
          <w:rFonts w:hint="default"/>
          <w:sz w:val="28"/>
          <w:lang w:val="en-US"/>
        </w:rPr>
        <w:t>Basics of SQL</w:t>
      </w:r>
    </w:p>
    <w:p>
      <w:pPr>
        <w:pStyle w:val="6"/>
        <w:rPr>
          <w:sz w:val="32"/>
        </w:rPr>
      </w:pPr>
    </w:p>
    <w:p>
      <w:pPr>
        <w:pStyle w:val="6"/>
        <w:rPr>
          <w:sz w:val="32"/>
        </w:rPr>
      </w:pPr>
    </w:p>
    <w:p>
      <w:pPr>
        <w:pStyle w:val="6"/>
        <w:rPr>
          <w:sz w:val="24"/>
        </w:rPr>
      </w:pPr>
    </w:p>
    <w:p>
      <w:pPr>
        <w:pStyle w:val="3"/>
        <w:spacing w:before="1" w:line="387" w:lineRule="exact"/>
        <w:ind w:left="244"/>
      </w:pPr>
      <w:r>
        <w:t>ASPIRATION</w:t>
      </w:r>
    </w:p>
    <w:p>
      <w:pPr>
        <w:pStyle w:val="6"/>
        <w:spacing w:before="1" w:line="235" w:lineRule="auto"/>
        <w:ind w:left="119" w:right="245" w:firstLine="63"/>
      </w:pPr>
      <w:r>
        <w:t>Hardworking fresher seeking for an opportunity to work in challenging environment to prove my skill and knowledge.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before="177"/>
        <w:ind w:left="0" w:right="863" w:firstLine="0"/>
        <w:jc w:val="right"/>
        <w:rPr>
          <w:b/>
          <w:sz w:val="21"/>
        </w:rPr>
      </w:pPr>
      <w:r>
        <w:rPr>
          <w:b/>
          <w:color w:val="7E7E7E"/>
          <w:sz w:val="21"/>
        </w:rPr>
        <w:t>3</w:t>
      </w:r>
    </w:p>
    <w:p>
      <w:pPr>
        <w:pStyle w:val="8"/>
        <w:numPr>
          <w:ilvl w:val="0"/>
          <w:numId w:val="6"/>
        </w:numPr>
        <w:tabs>
          <w:tab w:val="left" w:pos="625"/>
          <w:tab w:val="left" w:pos="626"/>
        </w:tabs>
        <w:spacing w:before="39" w:after="0" w:line="240" w:lineRule="auto"/>
        <w:ind w:left="625" w:right="0" w:hanging="409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pacing w:val="-3"/>
          <w:sz w:val="28"/>
        </w:rPr>
        <w:t xml:space="preserve">Java </w:t>
      </w:r>
      <w:r>
        <w:rPr>
          <w:sz w:val="28"/>
        </w:rPr>
        <w:t>full Stack</w:t>
      </w:r>
      <w:r>
        <w:rPr>
          <w:spacing w:val="-2"/>
          <w:sz w:val="28"/>
        </w:rPr>
        <w:t xml:space="preserve"> </w:t>
      </w:r>
      <w:r>
        <w:rPr>
          <w:sz w:val="28"/>
        </w:rPr>
        <w:t>Developer</w:t>
      </w:r>
    </w:p>
    <w:p>
      <w:pPr>
        <w:pStyle w:val="6"/>
        <w:rPr>
          <w:sz w:val="32"/>
        </w:rPr>
      </w:pPr>
    </w:p>
    <w:p>
      <w:pPr>
        <w:pStyle w:val="6"/>
        <w:rPr>
          <w:sz w:val="32"/>
        </w:rPr>
      </w:pPr>
    </w:p>
    <w:p>
      <w:pPr>
        <w:pStyle w:val="6"/>
        <w:rPr>
          <w:sz w:val="32"/>
        </w:rPr>
      </w:pPr>
    </w:p>
    <w:p>
      <w:pPr>
        <w:pStyle w:val="6"/>
        <w:rPr>
          <w:sz w:val="32"/>
        </w:rPr>
      </w:pPr>
    </w:p>
    <w:p>
      <w:pPr>
        <w:pStyle w:val="3"/>
        <w:spacing w:before="230"/>
        <w:ind w:left="119"/>
      </w:pPr>
      <w:r>
        <w:t>PROJECT WORK DONE</w:t>
      </w:r>
    </w:p>
    <w:p>
      <w:pPr>
        <w:pStyle w:val="8"/>
        <w:numPr>
          <w:ilvl w:val="1"/>
          <w:numId w:val="6"/>
        </w:numPr>
        <w:tabs>
          <w:tab w:val="left" w:pos="917"/>
          <w:tab w:val="left" w:pos="918"/>
        </w:tabs>
        <w:spacing w:before="224" w:after="0" w:line="339" w:lineRule="exact"/>
        <w:ind w:left="917" w:right="0" w:hanging="458"/>
        <w:jc w:val="left"/>
        <w:rPr>
          <w:sz w:val="28"/>
        </w:rPr>
      </w:pPr>
      <w:r>
        <w:rPr>
          <w:sz w:val="28"/>
        </w:rPr>
        <w:t>colmar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</w:p>
    <w:p>
      <w:pPr>
        <w:pStyle w:val="8"/>
        <w:numPr>
          <w:ilvl w:val="1"/>
          <w:numId w:val="6"/>
        </w:numPr>
        <w:tabs>
          <w:tab w:val="left" w:pos="917"/>
          <w:tab w:val="left" w:pos="918"/>
        </w:tabs>
        <w:spacing w:before="2" w:after="0" w:line="235" w:lineRule="auto"/>
        <w:ind w:left="917" w:right="2379" w:hanging="457"/>
        <w:jc w:val="left"/>
        <w:rPr>
          <w:sz w:val="28"/>
        </w:rPr>
      </w:pPr>
      <w:r>
        <w:rPr>
          <w:rFonts w:hint="default"/>
          <w:sz w:val="28"/>
          <w:lang w:val="en-US"/>
        </w:rPr>
        <w:t>Portfolio project</w:t>
      </w:r>
    </w:p>
    <w:p>
      <w:pPr>
        <w:pStyle w:val="8"/>
        <w:numPr>
          <w:ilvl w:val="1"/>
          <w:numId w:val="6"/>
        </w:numPr>
        <w:tabs>
          <w:tab w:val="left" w:pos="917"/>
          <w:tab w:val="left" w:pos="918"/>
        </w:tabs>
        <w:spacing w:before="0" w:after="0" w:line="339" w:lineRule="exact"/>
        <w:ind w:left="917" w:right="0" w:hanging="458"/>
        <w:jc w:val="left"/>
        <w:rPr>
          <w:sz w:val="28"/>
        </w:rPr>
      </w:pPr>
      <w:r>
        <w:rPr>
          <w:rFonts w:hint="default"/>
          <w:sz w:val="28"/>
          <w:lang w:val="en-US"/>
        </w:rPr>
        <w:t>Bus reservation System , ATM machine(by using Getters &amp;Setters method) .</w:t>
      </w:r>
      <w:bookmarkStart w:id="0" w:name="_GoBack"/>
      <w:bookmarkEnd w:id="0"/>
    </w:p>
    <w:p>
      <w:pPr>
        <w:pStyle w:val="6"/>
        <w:spacing w:before="7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10476230</wp:posOffset>
            </wp:positionH>
            <wp:positionV relativeFrom="paragraph">
              <wp:posOffset>222885</wp:posOffset>
            </wp:positionV>
            <wp:extent cx="1494155" cy="121285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30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9200" w:h="10800" w:orient="landscape"/>
      <w:pgMar w:top="0" w:right="240" w:bottom="0" w:left="740" w:header="720" w:footer="720" w:gutter="0"/>
      <w:cols w:equalWidth="0" w:num="3">
        <w:col w:w="2938" w:space="1317"/>
        <w:col w:w="5746" w:space="2118"/>
        <w:col w:w="610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569" w:hanging="450"/>
      </w:pPr>
      <w:rPr>
        <w:rFonts w:hint="default" w:ascii="Calibri" w:hAnsi="Calibri" w:eastAsia="Calibri" w:cs="Calibri"/>
        <w:spacing w:val="-25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08" w:hanging="408"/>
      </w:pPr>
      <w:rPr>
        <w:rFonts w:hint="default" w:ascii="Arial" w:hAnsi="Arial" w:eastAsia="Arial" w:cs="Arial"/>
        <w:spacing w:val="-13"/>
        <w:w w:val="100"/>
        <w:sz w:val="28"/>
        <w:szCs w:val="2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64" w:hanging="40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" w:hanging="40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94" w:hanging="40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-142" w:hanging="40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-377" w:hanging="40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-612" w:hanging="40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-848" w:hanging="408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571" w:hanging="410"/>
      </w:pPr>
      <w:rPr>
        <w:rFonts w:hint="default" w:ascii="Arial" w:hAnsi="Arial" w:eastAsia="Arial" w:cs="Arial"/>
        <w:spacing w:val="-21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15" w:hanging="41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51" w:hanging="41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87" w:hanging="41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2" w:hanging="41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758" w:hanging="41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994" w:hanging="41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230" w:hanging="41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465" w:hanging="41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71" w:hanging="410"/>
      </w:pPr>
      <w:rPr>
        <w:rFonts w:hint="default" w:ascii="Arial" w:hAnsi="Arial" w:eastAsia="Arial" w:cs="Arial"/>
        <w:spacing w:val="-25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15" w:hanging="41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51" w:hanging="41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87" w:hanging="41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2" w:hanging="41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758" w:hanging="41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994" w:hanging="41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230" w:hanging="41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465" w:hanging="41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▪"/>
      <w:lvlJc w:val="left"/>
      <w:pPr>
        <w:ind w:left="4304" w:hanging="432"/>
      </w:pPr>
      <w:rPr>
        <w:rFonts w:hint="default" w:ascii="Arial Unicode MS" w:hAnsi="Arial Unicode MS" w:eastAsia="Arial Unicode MS" w:cs="Arial Unicode MS"/>
        <w:w w:val="58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692" w:hanging="4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084" w:hanging="4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476" w:hanging="4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9868" w:hanging="4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1260" w:hanging="4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2652" w:hanging="4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4044" w:hanging="4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5436" w:hanging="432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625" w:hanging="408"/>
      </w:pPr>
      <w:rPr>
        <w:rFonts w:hint="default" w:ascii="Arial" w:hAnsi="Arial" w:eastAsia="Arial" w:cs="Arial"/>
        <w:spacing w:val="-5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●"/>
      <w:lvlJc w:val="left"/>
      <w:pPr>
        <w:ind w:left="917" w:hanging="457"/>
      </w:pPr>
      <w:rPr>
        <w:rFonts w:hint="default" w:ascii="Arial" w:hAnsi="Arial" w:eastAsia="Arial" w:cs="Arial"/>
        <w:spacing w:val="-5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5" w:hanging="4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71" w:hanging="4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46" w:hanging="4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22" w:hanging="4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798" w:hanging="4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373" w:hanging="4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949" w:hanging="457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571" w:hanging="452"/>
      </w:pPr>
      <w:rPr>
        <w:rFonts w:hint="default" w:ascii="Calibri" w:hAnsi="Calibri" w:eastAsia="Calibri" w:cs="Calibri"/>
        <w:spacing w:val="-5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15" w:hanging="45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51" w:hanging="4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87" w:hanging="4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2" w:hanging="4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758" w:hanging="4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994" w:hanging="4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230" w:hanging="4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465" w:hanging="4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EC45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292" w:lineRule="exact"/>
      <w:ind w:left="4304"/>
      <w:outlineLvl w:val="1"/>
    </w:pPr>
    <w:rPr>
      <w:rFonts w:ascii="Calibri" w:hAnsi="Calibri" w:eastAsia="Calibri" w:cs="Calibri"/>
      <w:sz w:val="36"/>
      <w:szCs w:val="3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6"/>
      <w:ind w:left="366"/>
      <w:outlineLvl w:val="2"/>
    </w:pPr>
    <w:rPr>
      <w:rFonts w:ascii="Calibri" w:hAnsi="Calibri" w:eastAsia="Calibri" w:cs="Calibri"/>
      <w:sz w:val="32"/>
      <w:szCs w:val="3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69" w:hanging="409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648</Characters>
  <TotalTime>52</TotalTime>
  <ScaleCrop>false</ScaleCrop>
  <LinksUpToDate>false</LinksUpToDate>
  <CharactersWithSpaces>730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2023-05-06T05:03:00Z</dcterms:created>
  <dc:creator>sai</dc:creator>
  <cp:lastModifiedBy>sai</cp:lastModifiedBy>
  <dcterms:modified xsi:type="dcterms:W3CDTF">2023-09-14T08:11:34Z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3667CFEA0A644878BA53FBFAC8E2316C</vt:lpwstr>
  </property>
</Properties>
</file>